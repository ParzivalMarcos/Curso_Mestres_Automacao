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Titulo do Documento</w:t>
      </w:r>
    </w:p>
    <w:p>
      <w:r>
        <w:t xml:space="preserve">Um paragrafo simples e </w:t>
      </w:r>
      <w:r>
        <w:rPr>
          <w:b/>
        </w:rPr>
        <w:t>EM NEGRITO</w:t>
      </w:r>
      <w:r>
        <w:t xml:space="preserve"> com palavras em </w:t>
      </w:r>
      <w:r>
        <w:rPr>
          <w:i/>
        </w:rPr>
        <w:t>italico</w:t>
      </w:r>
    </w:p>
    <w:p>
      <w:pPr>
        <w:pStyle w:val="Heading1"/>
      </w:pPr>
      <w:r>
        <w:t>Titulo nivel 1</w:t>
      </w:r>
    </w:p>
    <w:p>
      <w:pPr>
        <w:pStyle w:val="Heading2"/>
      </w:pPr>
      <w:r>
        <w:t>Titulo nivel 2</w:t>
      </w:r>
    </w:p>
    <w:p>
      <w:pPr>
        <w:pStyle w:val="Heading3"/>
      </w:pPr>
      <w:r>
        <w:t>Titulo nivel 3</w:t>
      </w:r>
    </w:p>
    <w:p>
      <w:pPr>
        <w:pStyle w:val="NoSpacing"/>
      </w:pPr>
      <w:r>
        <w:t>Formatação "No Spacing"</w:t>
      </w:r>
    </w:p>
    <w:p>
      <w:pPr>
        <w:pStyle w:val="Heading1"/>
      </w:pPr>
      <w:r>
        <w:t>Formatação "Heading 1"</w:t>
      </w:r>
    </w:p>
    <w:p>
      <w:pPr>
        <w:pStyle w:val="Heading2"/>
      </w:pPr>
      <w:r>
        <w:t>Formatação "Heading 2"</w:t>
      </w:r>
    </w:p>
    <w:p>
      <w:pPr>
        <w:pStyle w:val="Heading3"/>
      </w:pPr>
      <w:r>
        <w:t>Formatação "Heading 3"</w:t>
      </w:r>
    </w:p>
    <w:p>
      <w:pPr>
        <w:pStyle w:val="Title"/>
      </w:pPr>
      <w:r>
        <w:t>Formatação "Title"</w:t>
      </w:r>
    </w:p>
    <w:p>
      <w:pPr>
        <w:pStyle w:val="Subtitle"/>
      </w:pPr>
      <w:r>
        <w:t>Formatação "Subtitle"</w:t>
      </w:r>
    </w:p>
    <w:p>
      <w:pPr>
        <w:pStyle w:val="Quote"/>
      </w:pPr>
      <w:r>
        <w:t>Formatação "Quote"</w:t>
      </w:r>
    </w:p>
    <w:p>
      <w:pPr>
        <w:pStyle w:val="IntenseQuote"/>
      </w:pPr>
      <w:r>
        <w:t>Formatação "Intense Quote"</w:t>
      </w:r>
    </w:p>
    <w:p>
      <w:pPr>
        <w:pStyle w:val="ListParagraph"/>
      </w:pPr>
      <w:r>
        <w:t>Formatação "List Paragraph"</w:t>
      </w:r>
    </w:p>
    <w:p>
      <w:pPr>
        <w:pStyle w:val="ListBullet"/>
      </w:pPr>
      <w:r>
        <w:t xml:space="preserve">Primeiro item em uma lista com pontos </w:t>
      </w:r>
    </w:p>
    <w:p>
      <w:pPr>
        <w:pStyle w:val="ListNumber"/>
      </w:pPr>
      <w:r>
        <w:t xml:space="preserve">Primeiro item em uma lista numerada </w:t>
      </w:r>
    </w:p>
    <w:p>
      <w:r>
        <w:drawing>
          <wp:inline xmlns:a="http://schemas.openxmlformats.org/drawingml/2006/main" xmlns:pic="http://schemas.openxmlformats.org/drawingml/2006/picture">
            <wp:extent cx="1890000" cy="15803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sian_skul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15803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Quantidade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Descrição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Maça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Ovos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Banana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