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Olá Mestres</w:t>
      </w:r>
    </w:p>
    <w:p>
      <w:r>
        <w:t xml:space="preserve">Bem vindo a comunicade </w:t>
      </w:r>
      <w:r>
        <w:rPr>
          <w:b/>
        </w:rPr>
        <w:t xml:space="preserve">Mestres da Automação </w:t>
      </w:r>
      <w:r>
        <w:t>o ligar onde os mestres se encontram.</w:t>
      </w:r>
    </w:p>
    <w:p>
      <w:pPr>
        <w:pStyle w:val="Heading1"/>
      </w:pPr>
      <w:r>
        <w:t>Módulo 1 - Mestre do Software</w:t>
      </w:r>
    </w:p>
    <w:p>
      <w:pPr>
        <w:pStyle w:val="Heading2"/>
      </w:pPr>
      <w:r>
        <w:t>Módulo 2 - Mestre do Bootcamp Python</w:t>
      </w:r>
    </w:p>
    <w:p>
      <w:pPr>
        <w:pStyle w:val="Heading3"/>
      </w:pPr>
      <w:r>
        <w:t>Módulo 3 - Mestre da web</w:t>
      </w:r>
    </w:p>
    <w:p>
      <w:pPr>
        <w:pStyle w:val="Quote"/>
      </w:pPr>
      <w:r>
        <w:t>"Descubra como a programação pode mudar o futuro e a sua vida"</w:t>
      </w:r>
    </w:p>
    <w:p>
      <w:pPr>
        <w:pStyle w:val="ListBullet"/>
      </w:pPr>
      <w:r>
        <w:t>Python</w:t>
      </w:r>
    </w:p>
    <w:p>
      <w:pPr>
        <w:pStyle w:val="ListBullet"/>
      </w:pPr>
      <w:r>
        <w:t>Python3</w:t>
      </w:r>
    </w:p>
    <w:p>
      <w:pPr>
        <w:pStyle w:val="ListBullet"/>
      </w:pPr>
      <w:r>
        <w:t>Pip</w:t>
      </w:r>
    </w:p>
    <w:p>
      <w:pPr>
        <w:pStyle w:val="ListBullet"/>
      </w:pPr>
      <w:r>
        <w:t>Pip3</w:t>
      </w:r>
    </w:p>
    <w:p>
      <w:pPr>
        <w:pStyle w:val="ListNumber"/>
      </w:pPr>
      <w:r>
        <w:t>Windows</w:t>
      </w:r>
    </w:p>
    <w:p>
      <w:pPr>
        <w:pStyle w:val="ListNumber"/>
      </w:pPr>
      <w:r>
        <w:t>Linux</w:t>
      </w:r>
    </w:p>
    <w:p>
      <w:pPr>
        <w:pStyle w:val="ListNumber"/>
      </w:pPr>
      <w:r>
        <w:t>MacOS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Aula</w:t>
            </w:r>
          </w:p>
        </w:tc>
        <w:tc>
          <w:tcPr>
            <w:tcW w:type="dxa" w:w="2880"/>
          </w:tcPr>
          <w:p>
            <w:r>
              <w:t>Nome</w:t>
            </w:r>
          </w:p>
        </w:tc>
        <w:tc>
          <w:tcPr>
            <w:tcW w:type="dxa" w:w="2880"/>
          </w:tcPr>
          <w:p>
            <w:r>
              <w:t>Duração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Instalando Python</w:t>
            </w:r>
          </w:p>
        </w:tc>
        <w:tc>
          <w:tcPr>
            <w:tcW w:type="dxa" w:w="2880"/>
          </w:tcPr>
          <w:p>
            <w:r>
              <w:t>3:05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Instalando VS Code</w:t>
            </w:r>
          </w:p>
        </w:tc>
        <w:tc>
          <w:tcPr>
            <w:tcW w:type="dxa" w:w="2880"/>
          </w:tcPr>
          <w:p>
            <w:r>
              <w:t>5:50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Instalando Selenium</w:t>
            </w:r>
          </w:p>
        </w:tc>
        <w:tc>
          <w:tcPr>
            <w:tcW w:type="dxa" w:w="2880"/>
          </w:tcPr>
          <w:p>
            <w:r>
              <w:t>3:50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1890000" cy="15803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158035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